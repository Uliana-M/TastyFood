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</w:pPr>
      <w:r>
        <w:rPr>
          <w:rtl w:val="0"/>
        </w:rPr>
        <w:t xml:space="preserve">Добрый день уважаемая комиссия! </w:t>
      </w:r>
    </w:p>
    <w:p w14:paraId="00000002">
      <w:pPr>
        <w:spacing w:before="240" w:after="240"/>
      </w:pPr>
      <w:r>
        <w:rPr>
          <w:rtl w:val="0"/>
        </w:rPr>
        <w:t xml:space="preserve">Наша команда состоит из </w:t>
      </w:r>
      <w:r>
        <w:rPr>
          <w:rtl w:val="0"/>
          <w:lang w:val="ru-RU"/>
        </w:rPr>
        <w:t>Горчаковой</w:t>
      </w:r>
      <w:r>
        <w:rPr>
          <w:rFonts w:hint="default"/>
          <w:rtl w:val="0"/>
          <w:lang w:val="ru-RU"/>
        </w:rPr>
        <w:t xml:space="preserve"> Софьи, Матвеевой Ульяны, Семеновой Вероники и Суриновой Ангелины, юридический факультет, группа ЮИ-21</w:t>
      </w:r>
      <w:r>
        <w:rPr>
          <w:rtl w:val="0"/>
        </w:rPr>
        <w:t xml:space="preserve">, наш проект мобильное приложение </w:t>
      </w:r>
      <w:r>
        <w:rPr>
          <w:rFonts w:hint="default"/>
          <w:rtl w:val="0"/>
          <w:lang w:val="en-US"/>
        </w:rPr>
        <w:t>TastyFood</w:t>
      </w:r>
      <w:r>
        <w:rPr>
          <w:rtl w:val="0"/>
        </w:rPr>
        <w:t xml:space="preserve">. </w:t>
      </w:r>
    </w:p>
    <w:p w14:paraId="00000003">
      <w:pPr>
        <w:spacing w:before="240" w:after="240"/>
      </w:pPr>
      <w:r>
        <w:rPr>
          <w:rtl w:val="0"/>
        </w:rPr>
        <w:t xml:space="preserve">Это результат нескольких месяцев изучения android разработки, обсуждений, проб и ошибок. </w:t>
      </w:r>
    </w:p>
    <w:p w14:paraId="00000004">
      <w:pPr>
        <w:spacing w:before="240" w:after="240"/>
      </w:pPr>
      <w:r>
        <w:rPr>
          <w:rtl w:val="0"/>
        </w:rPr>
        <w:t>По реализации могут быть вопросы в некоторых местах мы до конца не разобрались, но старались делать максимально хорошо исходя из знаний, что получили на курсе.</w:t>
      </w:r>
    </w:p>
    <w:p w14:paraId="00000005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11t4jzedera" w:colFirst="0" w:colLast="0"/>
      <w:bookmarkEnd w:id="0"/>
      <w:r>
        <w:rPr>
          <w:b/>
          <w:color w:val="000000"/>
          <w:sz w:val="26"/>
          <w:szCs w:val="26"/>
          <w:rtl w:val="0"/>
        </w:rPr>
        <w:t>0. Как мы работали в команде</w:t>
      </w:r>
    </w:p>
    <w:p w14:paraId="00000007">
      <w:pPr>
        <w:spacing w:before="240" w:after="240"/>
      </w:pPr>
      <w:r>
        <w:rPr>
          <w:rtl w:val="0"/>
        </w:rPr>
        <w:t xml:space="preserve">У нас команда из </w:t>
      </w:r>
      <w:r>
        <w:rPr>
          <w:rFonts w:hint="default"/>
          <w:rtl w:val="0"/>
          <w:lang w:val="ru-RU"/>
        </w:rPr>
        <w:t>четырех</w:t>
      </w:r>
      <w:r>
        <w:rPr>
          <w:rtl w:val="0"/>
        </w:rPr>
        <w:t xml:space="preserve"> человек, и мы сразу договорились о разделении ролей.</w:t>
      </w:r>
    </w:p>
    <w:p w14:paraId="00000008">
      <w:pPr>
        <w:spacing w:before="240" w:after="240"/>
      </w:pPr>
      <w:r>
        <w:rPr>
          <w:rtl w:val="0"/>
          <w:lang w:val="ru-RU"/>
        </w:rPr>
        <w:t>Первый</w:t>
      </w:r>
      <w:r>
        <w:rPr>
          <w:rFonts w:hint="default"/>
          <w:rtl w:val="0"/>
          <w:lang w:val="ru-RU"/>
        </w:rPr>
        <w:t xml:space="preserve"> и второй участники</w:t>
      </w:r>
      <w:r>
        <w:rPr>
          <w:rtl w:val="0"/>
        </w:rPr>
        <w:t xml:space="preserve"> в основном отвечал</w:t>
      </w:r>
      <w:r>
        <w:rPr>
          <w:rtl w:val="0"/>
          <w:lang w:val="ru-RU"/>
        </w:rPr>
        <w:t>и</w:t>
      </w:r>
      <w:r>
        <w:rPr>
          <w:rtl w:val="0"/>
        </w:rPr>
        <w:t xml:space="preserve"> за техническую часть: писал код, разбирался с архитектурой, интегрировал библиотеки, настраивал навигацию, работал с базой данных и backend-частью. </w:t>
      </w:r>
    </w:p>
    <w:p w14:paraId="17BACE9A">
      <w:pPr>
        <w:spacing w:before="240" w:after="240"/>
        <w:rPr>
          <w:rFonts w:hint="default"/>
          <w:rtl w:val="0"/>
          <w:lang w:val="ru-RU"/>
        </w:rPr>
      </w:pPr>
      <w:r>
        <w:rPr>
          <w:rtl w:val="0"/>
          <w:lang w:val="ru-RU"/>
        </w:rPr>
        <w:t>Третий</w:t>
      </w:r>
      <w:r>
        <w:rPr>
          <w:rtl w:val="0"/>
        </w:rPr>
        <w:t xml:space="preserve"> участник больше занимался сбором информации</w:t>
      </w:r>
      <w:r>
        <w:rPr>
          <w:rFonts w:hint="default"/>
          <w:rtl w:val="0"/>
          <w:lang w:val="ru-RU"/>
        </w:rPr>
        <w:t>,</w:t>
      </w:r>
      <w:r>
        <w:rPr>
          <w:rtl w:val="0"/>
        </w:rPr>
        <w:t xml:space="preserve"> собирал требования, а также выступал как project manager — планировал задачи, следил за сроками</w:t>
      </w:r>
      <w:r>
        <w:rPr>
          <w:rFonts w:hint="default"/>
          <w:rtl w:val="0"/>
          <w:lang w:val="ru-RU"/>
        </w:rPr>
        <w:t>.</w:t>
      </w:r>
    </w:p>
    <w:p w14:paraId="4BE6BEF4">
      <w:pPr>
        <w:spacing w:before="240" w:after="240"/>
        <w:rPr>
          <w:rtl w:val="0"/>
        </w:rPr>
      </w:pPr>
      <w:r>
        <w:rPr>
          <w:rFonts w:hint="default"/>
          <w:rtl w:val="0"/>
          <w:lang w:val="ru-RU"/>
        </w:rPr>
        <w:t>Четвертый участник</w:t>
      </w:r>
      <w:r>
        <w:rPr>
          <w:rtl w:val="0"/>
        </w:rPr>
        <w:t xml:space="preserve"> оформлял документацию, делал презентацию и отчет по проекту.</w:t>
      </w:r>
    </w:p>
    <w:p w14:paraId="0000000A">
      <w:pPr>
        <w:spacing w:before="240" w:after="240"/>
      </w:pPr>
      <w:r>
        <w:rPr>
          <w:rtl w:val="0"/>
        </w:rPr>
        <w:t xml:space="preserve">Когда </w:t>
      </w:r>
      <w:r>
        <w:rPr>
          <w:rtl w:val="0"/>
          <w:lang w:val="ru-RU"/>
        </w:rPr>
        <w:t>мы</w:t>
      </w:r>
      <w:r>
        <w:rPr>
          <w:rtl w:val="0"/>
        </w:rPr>
        <w:t xml:space="preserve"> застревал</w:t>
      </w:r>
      <w:r>
        <w:rPr>
          <w:rtl w:val="0"/>
          <w:lang w:val="ru-RU"/>
        </w:rPr>
        <w:t>и</w:t>
      </w:r>
      <w:r>
        <w:rPr>
          <w:rtl w:val="0"/>
        </w:rPr>
        <w:t xml:space="preserve"> на сложных моментах (например, с DI или Room), </w:t>
      </w:r>
      <w:r>
        <w:rPr>
          <w:rtl w:val="0"/>
          <w:lang w:val="ru-RU"/>
        </w:rPr>
        <w:t>другие</w:t>
      </w:r>
      <w:r>
        <w:rPr>
          <w:rFonts w:hint="default"/>
          <w:rtl w:val="0"/>
          <w:lang w:val="ru-RU"/>
        </w:rPr>
        <w:t xml:space="preserve"> участники</w:t>
      </w:r>
      <w:r>
        <w:rPr>
          <w:rtl w:val="0"/>
        </w:rPr>
        <w:t xml:space="preserve"> помогал</w:t>
      </w:r>
      <w:r>
        <w:rPr>
          <w:rtl w:val="0"/>
          <w:lang w:val="ru-RU"/>
        </w:rPr>
        <w:t>и</w:t>
      </w:r>
      <w:r>
        <w:rPr>
          <w:rtl w:val="0"/>
        </w:rPr>
        <w:t xml:space="preserve"> искать решения, вместе читали документацию, смотрели видеоуроки. А когда нужно было оформить презентацию или отчет, </w:t>
      </w:r>
      <w:r>
        <w:rPr>
          <w:rtl w:val="0"/>
          <w:lang w:val="ru-RU"/>
        </w:rPr>
        <w:t>мы</w:t>
      </w:r>
      <w:r>
        <w:rPr>
          <w:rtl w:val="0"/>
        </w:rPr>
        <w:t xml:space="preserve"> помогал</w:t>
      </w:r>
      <w:r>
        <w:rPr>
          <w:rtl w:val="0"/>
          <w:lang w:val="ru-RU"/>
        </w:rPr>
        <w:t>и</w:t>
      </w:r>
      <w:r>
        <w:rPr>
          <w:rtl w:val="0"/>
        </w:rPr>
        <w:t xml:space="preserve"> с техническими скриншотами и объяснениями, чтобы всё выглядело понятно для комиссии.</w:t>
      </w:r>
    </w:p>
    <w:p w14:paraId="0000000C">
      <w:pPr>
        <w:spacing w:before="240" w:after="240"/>
      </w:pPr>
      <w:r>
        <w:rPr>
          <w:rtl w:val="0"/>
        </w:rPr>
        <w:t xml:space="preserve">Такое разделение помогло нам не только быстрее двигаться, но и не терять фокус: </w:t>
      </w:r>
      <w:r>
        <w:rPr>
          <w:rtl w:val="0"/>
          <w:lang w:val="ru-RU"/>
        </w:rPr>
        <w:t>мы</w:t>
      </w:r>
      <w:r>
        <w:rPr>
          <w:rtl w:val="0"/>
        </w:rPr>
        <w:t xml:space="preserve"> мог</w:t>
      </w:r>
      <w:r>
        <w:rPr>
          <w:rtl w:val="0"/>
          <w:lang w:val="ru-RU"/>
        </w:rPr>
        <w:t>ли</w:t>
      </w:r>
      <w:r>
        <w:rPr>
          <w:rtl w:val="0"/>
        </w:rPr>
        <w:t xml:space="preserve"> глубже погрузиться в технические детали</w:t>
      </w:r>
      <w:r>
        <w:rPr>
          <w:rFonts w:hint="default"/>
          <w:rtl w:val="0"/>
          <w:lang w:val="ru-RU"/>
        </w:rPr>
        <w:t xml:space="preserve"> и</w:t>
      </w:r>
      <w:r>
        <w:rPr>
          <w:rtl w:val="0"/>
        </w:rPr>
        <w:t xml:space="preserve"> в организацию и коммуникацию. </w:t>
      </w:r>
    </w:p>
    <w:p w14:paraId="0000000D">
      <w:pPr>
        <w:spacing w:before="240" w:after="240"/>
      </w:pPr>
      <w:r>
        <w:rPr>
          <w:rtl w:val="0"/>
        </w:rPr>
        <w:t xml:space="preserve">Благодаря этому мы смогли учесть реальные потребности пользователей и сделать проект более живым и приближенным к реальной работе. </w:t>
      </w:r>
    </w:p>
    <w:p w14:paraId="0000000E">
      <w:pPr>
        <w:spacing w:before="240" w:after="240"/>
      </w:pPr>
      <w:r>
        <w:rPr>
          <w:rtl w:val="0"/>
        </w:rPr>
        <w:t>В итоге мы научились не только программировать и быстро изучать новые и сложные для нас темы, напомню мы по специальности не являемся программистами, но и работать в команде, слушать друг друга и договариваться.</w:t>
      </w:r>
    </w:p>
    <w:p w14:paraId="0000000F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1uqm1hyf5qmc" w:colFirst="0" w:colLast="0"/>
      <w:bookmarkEnd w:id="1"/>
      <w:r>
        <w:rPr>
          <w:b/>
          <w:color w:val="000000"/>
          <w:sz w:val="26"/>
          <w:szCs w:val="26"/>
          <w:rtl w:val="0"/>
        </w:rPr>
        <w:t>1. Введение и мотивация</w:t>
      </w:r>
    </w:p>
    <w:p w14:paraId="00000011">
      <w:pPr>
        <w:spacing w:before="240" w:after="240"/>
      </w:pPr>
      <w:r>
        <w:rPr>
          <w:rtl w:val="0"/>
        </w:rPr>
        <w:t xml:space="preserve">Выбор тем был свободный, можно было выбрать из представленных тем преподавателем. </w:t>
      </w:r>
    </w:p>
    <w:p w14:paraId="00000012">
      <w:pPr>
        <w:spacing w:before="240" w:after="240"/>
        <w:rPr>
          <w:rFonts w:hint="default"/>
          <w:rtl w:val="0"/>
          <w:lang w:val="ru-RU"/>
        </w:rPr>
      </w:pPr>
      <w:r>
        <w:rPr>
          <w:rtl w:val="0"/>
        </w:rPr>
        <w:t xml:space="preserve">Идея нашего приложения возникла не случайно —  </w:t>
      </w:r>
      <w:r>
        <w:rPr>
          <w:rtl w:val="0"/>
          <w:lang w:val="ru-RU"/>
        </w:rPr>
        <w:t>современные</w:t>
      </w:r>
      <w:r>
        <w:rPr>
          <w:rFonts w:hint="default"/>
          <w:rtl w:val="0"/>
          <w:lang w:val="ru-RU"/>
        </w:rPr>
        <w:t xml:space="preserve"> люди больше вовлечены в использование гаджетов, но потребность в еде от этого не становится меньше.</w:t>
      </w:r>
    </w:p>
    <w:p w14:paraId="76A009FD">
      <w:pPr>
        <w:spacing w:before="240" w:after="240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Наше приложение - отличный помощник для людей, которые не хотят сильно заморачиваться над поиском и выбором рецепта или всегда забывают, куда сохранили понравившийся рецепт.</w:t>
      </w:r>
    </w:p>
    <w:p w14:paraId="00000013">
      <w:pPr>
        <w:spacing w:before="240" w:after="240"/>
      </w:pPr>
      <w:r>
        <w:rPr>
          <w:rtl w:val="0"/>
        </w:rPr>
        <w:t>Мы решили, что можем сделать актуальное приложение, которое</w:t>
      </w:r>
      <w:r>
        <w:rPr>
          <w:rFonts w:hint="default"/>
          <w:rtl w:val="0"/>
          <w:lang w:val="ru-RU"/>
        </w:rPr>
        <w:t xml:space="preserve"> станет</w:t>
      </w:r>
      <w:r>
        <w:rPr>
          <w:rtl w:val="0"/>
        </w:rPr>
        <w:t xml:space="preserve"> </w:t>
      </w:r>
      <w:r>
        <w:rPr>
          <w:rtl w:val="0"/>
          <w:lang w:val="ru-RU"/>
        </w:rPr>
        <w:t>персональной</w:t>
      </w:r>
      <w:r>
        <w:rPr>
          <w:rFonts w:hint="default"/>
          <w:rtl w:val="0"/>
          <w:lang w:val="ru-RU"/>
        </w:rPr>
        <w:t xml:space="preserve"> кулинарной книгой для любого человека.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vkvm2zmeyt2s" w:colFirst="0" w:colLast="0"/>
      <w:bookmarkEnd w:id="2"/>
      <w:r>
        <w:rPr>
          <w:b/>
          <w:color w:val="000000"/>
          <w:sz w:val="26"/>
          <w:szCs w:val="26"/>
          <w:rtl w:val="0"/>
        </w:rPr>
        <w:t>2. Основной функционал и пользовательский сценарий</w:t>
      </w:r>
    </w:p>
    <w:p w14:paraId="00000015">
      <w:pPr>
        <w:spacing w:before="240" w:after="240"/>
      </w:pPr>
      <w:r>
        <w:rPr>
          <w:rtl w:val="0"/>
        </w:rPr>
        <w:t>Мы старались, чтобы каждый экран приложения решал конкретную задачу пользователя. Реализованы экраны:</w:t>
      </w:r>
    </w:p>
    <w:p w14:paraId="00000016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SplashScreen</w:t>
      </w:r>
      <w:r>
        <w:rPr>
          <w:rtl w:val="0"/>
        </w:rPr>
        <w:t xml:space="preserve"> — не просто заставка, а возможность задать настроение и бренд приложения.</w:t>
      </w:r>
    </w:p>
    <w:p w14:paraId="00000017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Главый</w:t>
      </w:r>
      <w:r>
        <w:rPr>
          <w:rFonts w:hint="default"/>
          <w:b/>
          <w:rtl w:val="0"/>
          <w:lang w:val="ru-RU"/>
        </w:rPr>
        <w:t xml:space="preserve"> э</w:t>
      </w:r>
      <w:r>
        <w:rPr>
          <w:b/>
          <w:rtl w:val="0"/>
        </w:rPr>
        <w:t>кран</w:t>
      </w:r>
      <w:r>
        <w:rPr>
          <w:rtl w:val="0"/>
        </w:rPr>
        <w:t xml:space="preserve"> — </w:t>
      </w:r>
      <w:r>
        <w:rPr>
          <w:rFonts w:hint="default"/>
          <w:rtl w:val="0"/>
          <w:lang w:val="en-US"/>
        </w:rPr>
        <w:t>“</w:t>
      </w:r>
      <w:r>
        <w:rPr>
          <w:rtl w:val="0"/>
          <w:lang w:val="ru-RU"/>
        </w:rPr>
        <w:t>лицо</w:t>
      </w:r>
      <w:r>
        <w:rPr>
          <w:rFonts w:hint="default"/>
          <w:rtl w:val="0"/>
          <w:lang w:val="en-US"/>
        </w:rPr>
        <w:t>”</w:t>
      </w:r>
      <w:r>
        <w:rPr>
          <w:rFonts w:hint="default"/>
          <w:rtl w:val="0"/>
          <w:lang w:val="ru-RU"/>
        </w:rPr>
        <w:t xml:space="preserve"> приложения, на нем располагаются все основные функции</w:t>
      </w:r>
      <w:r>
        <w:rPr>
          <w:rtl w:val="0"/>
        </w:rPr>
        <w:t>.</w:t>
      </w:r>
    </w:p>
    <w:p w14:paraId="00000018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Поиск</w:t>
      </w:r>
      <w:r>
        <w:rPr>
          <w:rFonts w:hint="default"/>
          <w:b/>
          <w:rtl w:val="0"/>
          <w:lang w:val="ru-RU"/>
        </w:rPr>
        <w:t xml:space="preserve"> рецепта по названию</w:t>
      </w:r>
      <w:r>
        <w:rPr>
          <w:rtl w:val="0"/>
        </w:rPr>
        <w:t xml:space="preserve"> — </w:t>
      </w:r>
      <w:r>
        <w:rPr>
          <w:rtl w:val="0"/>
          <w:lang w:val="ru-RU"/>
        </w:rPr>
        <w:t>пользователь</w:t>
      </w:r>
      <w:r>
        <w:rPr>
          <w:rFonts w:hint="default"/>
          <w:rtl w:val="0"/>
          <w:lang w:val="ru-RU"/>
        </w:rPr>
        <w:t xml:space="preserve"> вводит первые буквы названия рецепта и быстро находит его в ленте</w:t>
      </w:r>
      <w:r>
        <w:rPr>
          <w:rtl w:val="0"/>
        </w:rPr>
        <w:t>.</w:t>
      </w:r>
    </w:p>
    <w:p w14:paraId="00000019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Лента</w:t>
      </w:r>
      <w:r>
        <w:rPr>
          <w:rFonts w:hint="default"/>
          <w:b/>
          <w:rtl w:val="0"/>
          <w:lang w:val="ru-RU"/>
        </w:rPr>
        <w:t xml:space="preserve"> рецептов</w:t>
      </w:r>
      <w:r>
        <w:rPr>
          <w:rtl w:val="0"/>
        </w:rPr>
        <w:t xml:space="preserve"> — п</w:t>
      </w:r>
      <w:r>
        <w:rPr>
          <w:rtl w:val="0"/>
          <w:lang w:val="ru-RU"/>
        </w:rPr>
        <w:t>ользователь</w:t>
      </w:r>
      <w:r>
        <w:rPr>
          <w:rFonts w:hint="default"/>
          <w:rtl w:val="0"/>
          <w:lang w:val="ru-RU"/>
        </w:rPr>
        <w:t xml:space="preserve"> может выбрать уже готовый рецепт из ленты или поискать рецепты определенной категории</w:t>
      </w:r>
      <w:r>
        <w:rPr>
          <w:rtl w:val="0"/>
        </w:rPr>
        <w:t>.</w:t>
      </w:r>
    </w:p>
    <w:p w14:paraId="0000001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Добавление</w:t>
      </w:r>
      <w:r>
        <w:rPr>
          <w:rFonts w:hint="default"/>
          <w:b/>
          <w:rtl w:val="0"/>
          <w:lang w:val="ru-RU"/>
        </w:rPr>
        <w:t xml:space="preserve"> своего рецепта</w:t>
      </w:r>
      <w:r>
        <w:rPr>
          <w:rtl w:val="0"/>
        </w:rPr>
        <w:t xml:space="preserve"> — </w:t>
      </w:r>
      <w:r>
        <w:rPr>
          <w:rtl w:val="0"/>
          <w:lang w:val="ru-RU"/>
        </w:rPr>
        <w:t>кнопка</w:t>
      </w:r>
      <w:r>
        <w:rPr>
          <w:rFonts w:hint="default"/>
          <w:rtl w:val="0"/>
          <w:lang w:val="ru-RU"/>
        </w:rPr>
        <w:t>, при нажатии на которую пользователь оказывается на экране, где пошагово может добавить свой собственный рецепт, прикрепить фото готового блюда или даже ссылку на видео</w:t>
      </w:r>
      <w:r>
        <w:rPr>
          <w:rtl w:val="0"/>
        </w:rPr>
        <w:t>.</w:t>
      </w:r>
    </w:p>
    <w:p w14:paraId="0000001F">
      <w:pPr>
        <w:spacing w:before="240" w:after="240"/>
      </w:pPr>
      <w:r>
        <w:rPr>
          <w:rtl w:val="0"/>
        </w:rPr>
        <w:t xml:space="preserve">Каждый экран мы </w:t>
      </w:r>
      <w:r>
        <w:rPr>
          <w:rtl w:val="0"/>
          <w:lang w:val="ru-RU"/>
        </w:rPr>
        <w:t>продумывали</w:t>
      </w:r>
      <w:r>
        <w:rPr>
          <w:rFonts w:hint="default"/>
          <w:rtl w:val="0"/>
          <w:lang w:val="ru-RU"/>
        </w:rPr>
        <w:t xml:space="preserve"> и сравнивали с аналогичными существующими приложениями</w:t>
      </w:r>
      <w:r>
        <w:rPr>
          <w:rtl w:val="0"/>
        </w:rPr>
        <w:t>.</w:t>
      </w:r>
    </w:p>
    <w:p w14:paraId="0000002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42e0yhis33rk" w:colFirst="0" w:colLast="0"/>
      <w:bookmarkEnd w:id="3"/>
      <w:r>
        <w:rPr>
          <w:b/>
          <w:color w:val="000000"/>
          <w:sz w:val="26"/>
          <w:szCs w:val="26"/>
          <w:rtl w:val="0"/>
        </w:rPr>
        <w:t>3. Демонстрация экранов</w:t>
      </w:r>
    </w:p>
    <w:p w14:paraId="00000022">
      <w:pPr>
        <w:spacing w:before="240" w:after="240"/>
      </w:pPr>
      <w:r>
        <w:rPr>
          <w:rtl w:val="0"/>
        </w:rPr>
        <w:t>(Показываем презентацию или приложение в эмуляторе)</w:t>
      </w:r>
    </w:p>
    <w:p w14:paraId="00000023">
      <w:pPr>
        <w:numPr>
          <w:ilvl w:val="0"/>
          <w:numId w:val="2"/>
        </w:numPr>
        <w:spacing w:before="240" w:after="240"/>
        <w:ind w:left="720" w:hanging="360"/>
      </w:pPr>
      <w:r>
        <w:rPr>
          <w:rtl w:val="0"/>
        </w:rPr>
        <w:t>На SplashScreen — фирменная иллюстрация, слоган, плавная анимация.</w:t>
      </w:r>
    </w:p>
    <w:p w14:paraId="00000025">
      <w:pPr>
        <w:spacing w:before="240" w:after="240"/>
      </w:pPr>
      <w:r>
        <w:rPr>
          <w:rtl w:val="0"/>
        </w:rPr>
        <w:t>Тут мы видим экран входа, с логотипом и названием салона.</w:t>
      </w:r>
    </w:p>
    <w:p w14:paraId="0000002E">
      <w:pPr>
        <w:spacing w:before="240" w:after="240"/>
      </w:pPr>
      <w:r>
        <w:rPr>
          <w:rtl w:val="0"/>
        </w:rPr>
        <w:t>Так же рассказываем и показываем про каждый экран, даже если пока не реализована функциональность или используются заглушки в эмуляторе, а тем более в презентации рабочую функциональность сложно понять.</w:t>
      </w:r>
    </w:p>
    <w:p w14:paraId="0E011F3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Главый</w:t>
      </w:r>
      <w:r>
        <w:rPr>
          <w:rFonts w:hint="default"/>
          <w:b/>
          <w:rtl w:val="0"/>
          <w:lang w:val="ru-RU"/>
        </w:rPr>
        <w:t xml:space="preserve"> э</w:t>
      </w:r>
      <w:r>
        <w:rPr>
          <w:b/>
          <w:rtl w:val="0"/>
        </w:rPr>
        <w:t>кран</w:t>
      </w:r>
      <w:r>
        <w:rPr>
          <w:rtl w:val="0"/>
        </w:rPr>
        <w:t xml:space="preserve"> — </w:t>
      </w:r>
      <w:r>
        <w:rPr>
          <w:rtl w:val="0"/>
          <w:lang w:val="ru-RU"/>
        </w:rPr>
        <w:t>название</w:t>
      </w:r>
      <w:r>
        <w:rPr>
          <w:rFonts w:hint="default"/>
          <w:rtl w:val="0"/>
          <w:lang w:val="ru-RU"/>
        </w:rPr>
        <w:t xml:space="preserve"> приложения, меню, кнопки и картинки с рецептами</w:t>
      </w:r>
      <w:r>
        <w:rPr>
          <w:rtl w:val="0"/>
        </w:rPr>
        <w:t>.</w:t>
      </w:r>
    </w:p>
    <w:p w14:paraId="1FBED2D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Поиск</w:t>
      </w:r>
      <w:r>
        <w:rPr>
          <w:rFonts w:hint="default"/>
          <w:b/>
          <w:rtl w:val="0"/>
          <w:lang w:val="ru-RU"/>
        </w:rPr>
        <w:t xml:space="preserve"> рецепта по названию</w:t>
      </w:r>
      <w:r>
        <w:rPr>
          <w:rtl w:val="0"/>
        </w:rPr>
        <w:t xml:space="preserve"> — </w:t>
      </w:r>
      <w:r>
        <w:rPr>
          <w:rtl w:val="0"/>
          <w:lang w:val="ru-RU"/>
        </w:rPr>
        <w:t>поиск</w:t>
      </w:r>
      <w:r>
        <w:rPr>
          <w:rFonts w:hint="default"/>
          <w:rtl w:val="0"/>
          <w:lang w:val="ru-RU"/>
        </w:rPr>
        <w:t>, вывод картинок по названию</w:t>
      </w:r>
      <w:r>
        <w:rPr>
          <w:rtl w:val="0"/>
        </w:rPr>
        <w:t>.</w:t>
      </w:r>
    </w:p>
    <w:p w14:paraId="6488C116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Лента</w:t>
      </w:r>
      <w:r>
        <w:rPr>
          <w:rFonts w:hint="default"/>
          <w:b/>
          <w:rtl w:val="0"/>
          <w:lang w:val="ru-RU"/>
        </w:rPr>
        <w:t xml:space="preserve"> рецептов</w:t>
      </w:r>
      <w:r>
        <w:rPr>
          <w:rtl w:val="0"/>
        </w:rPr>
        <w:t xml:space="preserve"> — </w:t>
      </w:r>
      <w:r>
        <w:rPr>
          <w:rtl w:val="0"/>
          <w:lang w:val="ru-RU"/>
        </w:rPr>
        <w:t>картинки</w:t>
      </w:r>
      <w:r>
        <w:rPr>
          <w:rFonts w:hint="default"/>
          <w:rtl w:val="0"/>
          <w:lang w:val="ru-RU"/>
        </w:rPr>
        <w:t>, названия, краткое описание</w:t>
      </w:r>
      <w:r>
        <w:rPr>
          <w:rtl w:val="0"/>
        </w:rPr>
        <w:t>.</w:t>
      </w:r>
    </w:p>
    <w:p w14:paraId="127B8532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  <w:lang w:val="ru-RU"/>
        </w:rPr>
        <w:t>Добавление</w:t>
      </w:r>
      <w:r>
        <w:rPr>
          <w:rFonts w:hint="default"/>
          <w:b/>
          <w:rtl w:val="0"/>
          <w:lang w:val="ru-RU"/>
        </w:rPr>
        <w:t xml:space="preserve"> своего рецепта</w:t>
      </w:r>
      <w:r>
        <w:rPr>
          <w:rtl w:val="0"/>
        </w:rPr>
        <w:t xml:space="preserve"> — </w:t>
      </w:r>
      <w:r>
        <w:rPr>
          <w:rtl w:val="0"/>
          <w:lang w:val="ru-RU"/>
        </w:rPr>
        <w:t>название</w:t>
      </w:r>
      <w:r>
        <w:rPr>
          <w:rFonts w:hint="default"/>
          <w:rtl w:val="0"/>
          <w:lang w:val="ru-RU"/>
        </w:rPr>
        <w:t>, описание, сложность, время приготовления, продукты, фото.</w:t>
      </w:r>
    </w:p>
    <w:p w14:paraId="6B314329">
      <w:pPr>
        <w:numPr>
          <w:ilvl w:val="0"/>
          <w:numId w:val="0"/>
        </w:numPr>
        <w:spacing w:before="0" w:beforeAutospacing="0" w:after="240"/>
      </w:pPr>
    </w:p>
    <w:p w14:paraId="0000002F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2aq4l2m8zmx4" w:colFirst="0" w:colLast="0"/>
      <w:bookmarkEnd w:id="4"/>
      <w:r>
        <w:rPr>
          <w:b/>
          <w:color w:val="000000"/>
          <w:sz w:val="26"/>
          <w:szCs w:val="26"/>
          <w:rtl w:val="0"/>
        </w:rPr>
        <w:t>4. Архитектура и структура проекта</w:t>
      </w:r>
    </w:p>
    <w:p w14:paraId="00000031">
      <w:pPr>
        <w:spacing w:before="240" w:after="240"/>
      </w:pPr>
      <w:r>
        <w:rPr>
          <w:rtl w:val="0"/>
        </w:rPr>
        <w:t xml:space="preserve">Мы выбрали архитектуру </w:t>
      </w:r>
      <w:r>
        <w:rPr>
          <w:b/>
          <w:rtl w:val="0"/>
        </w:rPr>
        <w:t>MVVM + Clean Architecture</w:t>
      </w:r>
      <w:r>
        <w:rPr>
          <w:rtl w:val="0"/>
        </w:rPr>
        <w:t xml:space="preserve"> — честно говоря изначально мы думали, что можно реализовать через MVC/MVI подходы используя одну или несколько MainActivity, но по мере полученных знаний и реализации стало понятно, что приложение такого уровня куда сложнее поэтому пришлось разделять логику на компоненты. </w:t>
      </w:r>
    </w:p>
    <w:p w14:paraId="00000032">
      <w:pPr>
        <w:spacing w:before="240" w:after="240"/>
      </w:pPr>
      <w:r>
        <w:rPr>
          <w:rtl w:val="0"/>
        </w:rPr>
        <w:t>В проекте:</w:t>
      </w:r>
    </w:p>
    <w:p w14:paraId="00000033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Presentation Layer</w:t>
      </w:r>
      <w:r>
        <w:rPr>
          <w:rtl w:val="0"/>
        </w:rPr>
        <w:t xml:space="preserve"> — все экраны на Jetpack Compose, каждый экран — отдельный Composable, логика работы экранов вынесена во ViewModel.</w:t>
      </w:r>
    </w:p>
    <w:p w14:paraId="2D48E513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Domain Layer</w:t>
      </w:r>
      <w:r>
        <w:rPr>
          <w:rtl w:val="0"/>
        </w:rPr>
        <w:t xml:space="preserve"> — use cases, которые инкапсулируют бизнес-логику</w:t>
      </w:r>
      <w:r>
        <w:rPr>
          <w:rFonts w:hint="default"/>
          <w:rtl w:val="0"/>
          <w:lang w:val="ru-RU"/>
        </w:rPr>
        <w:t>.</w:t>
      </w:r>
      <w:bookmarkStart w:id="14" w:name="_GoBack"/>
      <w:bookmarkEnd w:id="14"/>
    </w:p>
    <w:p w14:paraId="00000036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Data Layer</w:t>
      </w:r>
      <w:r>
        <w:rPr>
          <w:rtl w:val="0"/>
        </w:rPr>
        <w:t xml:space="preserve"> — репозитории, которые общаются с Room и Supabase. </w:t>
      </w:r>
    </w:p>
    <w:p w14:paraId="00000037">
      <w:pPr>
        <w:numPr>
          <w:ilvl w:val="0"/>
          <w:numId w:val="3"/>
        </w:numPr>
        <w:spacing w:before="240" w:after="240"/>
        <w:ind w:left="720" w:hanging="360"/>
      </w:pPr>
      <w:r>
        <w:rPr>
          <w:rtl w:val="0"/>
        </w:rPr>
        <w:t xml:space="preserve">Например, </w:t>
      </w:r>
      <w:r>
        <w:rPr>
          <w:rFonts w:hint="default"/>
          <w:b/>
          <w:rtl w:val="0"/>
        </w:rPr>
        <w:t>TheMealDbRepository</w:t>
      </w:r>
      <w:r>
        <w:rPr>
          <w:rFonts w:hint="default"/>
          <w:b/>
          <w:rtl w:val="0"/>
          <w:lang w:val="ru-RU"/>
        </w:rPr>
        <w:t xml:space="preserve"> </w:t>
      </w:r>
      <w:r>
        <w:rPr>
          <w:rtl w:val="0"/>
        </w:rPr>
        <w:t>реализует интерфейс, а внутри сам решает, брать данные из локальной БД или из облака.</w:t>
      </w:r>
    </w:p>
    <w:p w14:paraId="00000038">
      <w:pPr>
        <w:spacing w:before="240" w:after="240"/>
        <w:rPr>
          <w:b/>
        </w:rPr>
      </w:pPr>
      <w:r>
        <w:rPr>
          <w:b/>
          <w:rtl w:val="0"/>
        </w:rPr>
        <w:t>Пример кода:</w:t>
      </w:r>
    </w:p>
    <w:p w14:paraId="304437E3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suspend fun getSomeMealsFromCategory(category: String, count: Int = 2): List&lt;MealDto&gt; { </w:t>
      </w:r>
    </w:p>
    <w:p w14:paraId="03B8295B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val shortList = getMealsByCategory(category) </w:t>
      </w:r>
    </w:p>
    <w:p w14:paraId="637ED090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println("getSomeMealsFromCategory: shortList.size = ${shortList.size}") </w:t>
      </w:r>
    </w:p>
    <w:p w14:paraId="6BB380F3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Log.d("TheMealDbRepository", "Коротких рецептов по категории '$category': ${shortList.size}") </w:t>
      </w:r>
    </w:p>
    <w:p w14:paraId="4D5C329A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val selected = if (shortList.size &gt; count) shortList.shuffled().take(count) else shortList </w:t>
      </w:r>
    </w:p>
    <w:p w14:paraId="6530EBD2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val result = mutableListOf&lt;MealDto&gt;() </w:t>
      </w:r>
    </w:p>
    <w:p w14:paraId="5895386C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for (shortMeal in selected) { </w:t>
      </w:r>
    </w:p>
    <w:p w14:paraId="2BA453B9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try { </w:t>
      </w:r>
    </w:p>
    <w:p w14:paraId="7CA36189">
      <w:pPr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println("lookupMealById: idMeal = ${shortMeal.idMeal}") </w:t>
      </w:r>
    </w:p>
    <w:p w14:paraId="0C344905">
      <w:pPr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val detail = api.lookupMealById(shortMeal.idMeal ?: "").meals?.firstOrNull() </w:t>
      </w:r>
    </w:p>
    <w:p w14:paraId="698A7BEE">
      <w:pPr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if (detail != null) result.add(detail) </w:t>
      </w:r>
    </w:p>
    <w:p w14:paraId="2188F0B2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} catch (e: Exception) { </w:t>
      </w:r>
    </w:p>
    <w:p w14:paraId="3A0BF561">
      <w:pPr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Log.e("TheMealDbRepository", "Ошибка при получении подробного рецепта: ${shortMeal.idMeal}", e) </w:t>
      </w:r>
    </w:p>
    <w:p w14:paraId="72A1D2E3">
      <w:pPr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println("Ошибка при получении подробного рецепта: ${shortMeal.idMeal}, ${e.message}") </w:t>
      </w:r>
    </w:p>
    <w:p w14:paraId="1206C775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} </w:t>
      </w:r>
    </w:p>
    <w:p w14:paraId="7AACB1BC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} </w:t>
      </w:r>
    </w:p>
    <w:p w14:paraId="12B8CFDB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println("getSomeMealsFromCategory: result.size = ${result.size}") </w:t>
      </w:r>
    </w:p>
    <w:p w14:paraId="7DF2CAAF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 xml:space="preserve">Log.d("TheMealDbRepository", "Подробных рецептов получено: ${result.size}") </w:t>
      </w:r>
    </w:p>
    <w:p w14:paraId="0CCA371B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return result</w:t>
      </w:r>
    </w:p>
    <w:p w14:paraId="00000047"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}</w:t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etqm3hhfk73f" w:colFirst="0" w:colLast="0"/>
      <w:bookmarkEnd w:id="5"/>
      <w:r>
        <w:rPr>
          <w:b/>
          <w:color w:val="000000"/>
          <w:sz w:val="26"/>
          <w:szCs w:val="26"/>
          <w:rtl w:val="0"/>
        </w:rPr>
        <w:t>5. Реализация: детали и этапы</w:t>
      </w:r>
    </w:p>
    <w:p w14:paraId="00000049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 xml:space="preserve">Весь UI построен на Jetpack Compose c Material Design 3. Например, экран </w:t>
      </w:r>
      <w:r>
        <w:rPr>
          <w:rtl w:val="0"/>
          <w:lang w:val="ru-RU"/>
        </w:rPr>
        <w:t>сетевых</w:t>
      </w:r>
      <w:r>
        <w:rPr>
          <w:rFonts w:hint="default"/>
          <w:rtl w:val="0"/>
          <w:lang w:val="ru-RU"/>
        </w:rPr>
        <w:t xml:space="preserve"> рецептов</w:t>
      </w:r>
      <w:r>
        <w:rPr>
          <w:rtl w:val="0"/>
        </w:rPr>
        <w:t xml:space="preserve"> — это LazyColumn с карточками, каждая карточка — отдельный Composable элемент.</w:t>
      </w:r>
    </w:p>
    <w:p w14:paraId="0000004A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 xml:space="preserve">Навигация реализована через Navigation Compose, все маршруты вынесены в отдельный файл </w:t>
      </w:r>
      <w:r>
        <w:rPr>
          <w:rFonts w:hint="default"/>
          <w:rtl w:val="0"/>
        </w:rPr>
        <w:t>NavGraph</w:t>
      </w:r>
      <w:r>
        <w:rPr>
          <w:rtl w:val="0"/>
        </w:rPr>
        <w:t>.kt.</w:t>
      </w:r>
    </w:p>
    <w:p w14:paraId="0000004B">
      <w:r>
        <w:rPr>
          <w:rtl w:val="0"/>
        </w:rPr>
        <w:t>Для хранения данных о пользователях, услугах, мастерах и бронированиях — отдельные сущности и DAO в Room. Пример:</w:t>
      </w:r>
      <w:r>
        <w:rPr>
          <w:rtl w:val="0"/>
        </w:rPr>
        <w:br w:type="textWrapping"/>
      </w:r>
      <w:r>
        <w:rPr>
          <w:rtl w:val="0"/>
        </w:rPr>
        <w:t>@Entity</w:t>
      </w:r>
    </w:p>
    <w:p w14:paraId="0000004C">
      <w:r>
        <w:rPr>
          <w:rtl w:val="0"/>
        </w:rPr>
        <w:t xml:space="preserve">data class </w:t>
      </w:r>
      <w:r>
        <w:rPr>
          <w:rFonts w:hint="default"/>
          <w:rtl w:val="0"/>
          <w:lang w:val="en-US"/>
        </w:rPr>
        <w:t>RecipeEntity</w:t>
      </w:r>
      <w:r>
        <w:rPr>
          <w:rtl w:val="0"/>
        </w:rPr>
        <w:t>(</w:t>
      </w:r>
    </w:p>
    <w:p w14:paraId="0000004D">
      <w:r>
        <w:rPr>
          <w:rtl w:val="0"/>
        </w:rPr>
        <w:t xml:space="preserve">  @PrimaryKey </w:t>
      </w:r>
      <w:r>
        <w:rPr>
          <w:rFonts w:hint="default"/>
          <w:rtl w:val="0"/>
          <w:lang w:val="en-US"/>
        </w:rPr>
        <w:t>(autoGenerate = True)</w:t>
      </w:r>
      <w:r>
        <w:rPr>
          <w:rtl w:val="0"/>
        </w:rPr>
        <w:t>,</w:t>
      </w:r>
    </w:p>
    <w:p w14:paraId="0000004E">
      <w:r>
        <w:rPr>
          <w:rtl w:val="0"/>
        </w:rPr>
        <w:t xml:space="preserve">  val </w:t>
      </w:r>
      <w:r>
        <w:rPr>
          <w:rFonts w:hint="default"/>
          <w:rtl w:val="0"/>
          <w:lang w:val="en-US"/>
        </w:rPr>
        <w:t>id</w:t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Int = 0</w:t>
      </w:r>
      <w:r>
        <w:rPr>
          <w:rtl w:val="0"/>
        </w:rPr>
        <w:t>,</w:t>
      </w:r>
    </w:p>
    <w:p w14:paraId="0000004F">
      <w:r>
        <w:rPr>
          <w:rtl w:val="0"/>
        </w:rPr>
        <w:t xml:space="preserve">  val </w:t>
      </w:r>
      <w:r>
        <w:rPr>
          <w:rFonts w:hint="default"/>
          <w:rtl w:val="0"/>
          <w:lang w:val="en-US"/>
        </w:rPr>
        <w:t>title</w:t>
      </w:r>
      <w:r>
        <w:rPr>
          <w:rtl w:val="0"/>
        </w:rPr>
        <w:t>: String,</w:t>
      </w:r>
    </w:p>
    <w:p w14:paraId="00000050">
      <w:r>
        <w:rPr>
          <w:rtl w:val="0"/>
        </w:rPr>
        <w:t xml:space="preserve">  val </w:t>
      </w:r>
      <w:r>
        <w:rPr>
          <w:rFonts w:hint="default"/>
          <w:rtl w:val="0"/>
          <w:lang w:val="en-US"/>
        </w:rPr>
        <w:t>imageURL</w:t>
      </w:r>
      <w:r>
        <w:rPr>
          <w:rtl w:val="0"/>
        </w:rPr>
        <w:t>: String</w:t>
      </w:r>
      <w:r>
        <w:rPr>
          <w:rFonts w:hint="default"/>
          <w:rtl w:val="0"/>
          <w:lang w:val="en-US"/>
        </w:rPr>
        <w:t>?</w:t>
      </w:r>
      <w:r>
        <w:rPr>
          <w:rtl w:val="0"/>
        </w:rPr>
        <w:t>,</w:t>
      </w:r>
    </w:p>
    <w:p w14:paraId="00000051">
      <w:r>
        <w:rPr>
          <w:rtl w:val="0"/>
        </w:rPr>
        <w:t xml:space="preserve">  val </w:t>
      </w:r>
      <w:r>
        <w:rPr>
          <w:rFonts w:hint="default"/>
          <w:rtl w:val="0"/>
          <w:lang w:val="en-US"/>
        </w:rPr>
        <w:t>cookingTime</w:t>
      </w:r>
      <w:r>
        <w:rPr>
          <w:rtl w:val="0"/>
        </w:rPr>
        <w:t>: String,</w:t>
      </w:r>
    </w:p>
    <w:p w14:paraId="00000053">
      <w:pPr>
        <w:rPr>
          <w:rFonts w:hint="default"/>
          <w:rtl w:val="0"/>
          <w:lang w:val="en-US"/>
        </w:rPr>
      </w:pPr>
      <w:r>
        <w:rPr>
          <w:rtl w:val="0"/>
        </w:rPr>
        <w:t xml:space="preserve">  val </w:t>
      </w:r>
      <w:r>
        <w:rPr>
          <w:rFonts w:hint="default"/>
          <w:rtl w:val="0"/>
          <w:lang w:val="en-US"/>
        </w:rPr>
        <w:t>difficulty</w:t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Int,</w:t>
      </w:r>
    </w:p>
    <w:p w14:paraId="7FE9BEE1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val description: </w:t>
      </w:r>
      <w:r>
        <w:rPr>
          <w:rtl w:val="0"/>
        </w:rPr>
        <w:t>String</w:t>
      </w:r>
      <w:r>
        <w:rPr>
          <w:rFonts w:hint="default"/>
          <w:rtl w:val="0"/>
          <w:lang w:val="en-US"/>
        </w:rPr>
        <w:t>,</w:t>
      </w:r>
    </w:p>
    <w:p w14:paraId="74191BBA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val rating: Float,</w:t>
      </w:r>
    </w:p>
    <w:p w14:paraId="187768E5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val isFavorite: Boollean = false,</w:t>
      </w:r>
    </w:p>
    <w:p w14:paraId="37CDEE2A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val ingredients: List&lt;</w:t>
      </w:r>
      <w:r>
        <w:rPr>
          <w:rtl w:val="0"/>
        </w:rPr>
        <w:t>String</w:t>
      </w:r>
      <w:r>
        <w:rPr>
          <w:rFonts w:hint="default"/>
          <w:rtl w:val="0"/>
          <w:lang w:val="en-US"/>
        </w:rPr>
        <w:t>&gt; = emptyList(),</w:t>
      </w:r>
    </w:p>
    <w:p w14:paraId="52EA13A3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val descriptoinMedia: List&lt;</w:t>
      </w:r>
      <w:r>
        <w:rPr>
          <w:rtl w:val="0"/>
        </w:rPr>
        <w:t>String</w:t>
      </w:r>
      <w:r>
        <w:rPr>
          <w:rFonts w:hint="default"/>
          <w:rtl w:val="0"/>
          <w:lang w:val="en-US"/>
        </w:rPr>
        <w:t>&gt; = emptyList(),</w:t>
      </w:r>
    </w:p>
    <w:p w14:paraId="74524F36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val category: String = “</w:t>
      </w:r>
      <w:r>
        <w:rPr>
          <w:rFonts w:hint="default"/>
          <w:rtl w:val="0"/>
          <w:lang w:val="ru-RU"/>
        </w:rPr>
        <w:t>Все рецепты</w:t>
      </w:r>
      <w:r>
        <w:rPr>
          <w:rFonts w:hint="default"/>
          <w:rtl w:val="0"/>
          <w:lang w:val="en-US"/>
        </w:rPr>
        <w:t>”,</w:t>
      </w:r>
    </w:p>
    <w:p w14:paraId="6CD1E33A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val steps: List&lt;com.students.tastyfood.model/RecipeStep&gt; = emptyList()</w:t>
      </w:r>
    </w:p>
    <w:p w14:paraId="3199CFAF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)</w:t>
      </w:r>
    </w:p>
    <w:p w14:paraId="00000057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Для загрузки изображений — Coil, особенно важно для </w:t>
      </w:r>
      <w:r>
        <w:rPr>
          <w:rtl w:val="0"/>
          <w:lang w:val="ru-RU"/>
        </w:rPr>
        <w:t>ленты</w:t>
      </w:r>
      <w:r>
        <w:rPr>
          <w:rFonts w:hint="default"/>
          <w:rtl w:val="0"/>
          <w:lang w:val="ru-RU"/>
        </w:rPr>
        <w:t xml:space="preserve"> с рецептами</w:t>
      </w:r>
      <w:r>
        <w:rPr>
          <w:rtl w:val="0"/>
        </w:rPr>
        <w:t>.</w:t>
      </w:r>
    </w:p>
    <w:p w14:paraId="00000059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yq324kujnhvg" w:colFirst="0" w:colLast="0"/>
      <w:bookmarkEnd w:id="6"/>
      <w:r>
        <w:rPr>
          <w:b/>
          <w:color w:val="000000"/>
          <w:sz w:val="26"/>
          <w:szCs w:val="26"/>
          <w:rtl w:val="0"/>
        </w:rPr>
        <w:t>6. Почему именно такой стек</w:t>
      </w:r>
    </w:p>
    <w:p w14:paraId="0000005B">
      <w:pPr>
        <w:spacing w:before="240" w:after="240"/>
      </w:pPr>
      <w:r>
        <w:rPr>
          <w:rtl w:val="0"/>
        </w:rPr>
        <w:t xml:space="preserve">Все выбранные технологии и архитектурные решения мы брали из уроков курса и примеров, которые нам показывали преподаватели. Мы считаем этот стек наиболее верным, потому что он современный, поддерживается Google, и реально работает в боевых проектах. </w:t>
      </w:r>
    </w:p>
    <w:p w14:paraId="0000005C">
      <w:pPr>
        <w:spacing w:before="240" w:after="240"/>
      </w:pPr>
      <w:r>
        <w:rPr>
          <w:rtl w:val="0"/>
        </w:rPr>
        <w:t>К тому же, все модули курса — архитектура, базы данных, асинхронность, DI, UI — мы применили на практике. Например, DI через Hilt мы впервые попробовали именно на этом проекте, и теперь понимаю, насколько это облегчает тестирование и поддержку кода. Но если честно, до конца не разобра</w:t>
      </w:r>
      <w:r>
        <w:rPr>
          <w:rtl w:val="0"/>
          <w:lang w:val="ru-RU"/>
        </w:rPr>
        <w:t>лись</w:t>
      </w:r>
      <w:r>
        <w:rPr>
          <w:rtl w:val="0"/>
        </w:rPr>
        <w:t xml:space="preserve">, как работает DI внутри — просто следовал примеру из урока: добавил аннотации @Inject, @HiltViewModel, прописал модули, и оно заработало. </w:t>
      </w:r>
    </w:p>
    <w:p w14:paraId="0000005D">
      <w:pPr>
        <w:spacing w:before="240" w:after="240"/>
      </w:pPr>
      <w:r>
        <w:rPr>
          <w:rtl w:val="0"/>
        </w:rPr>
        <w:t>Понима</w:t>
      </w:r>
      <w:r>
        <w:rPr>
          <w:rtl w:val="0"/>
          <w:lang w:val="ru-RU"/>
        </w:rPr>
        <w:t>ем</w:t>
      </w:r>
      <w:r>
        <w:rPr>
          <w:rtl w:val="0"/>
        </w:rPr>
        <w:t>, что это про то, чтобы зависимости создавались автоматически, но если что-то пойдет не так — пока не уверен</w:t>
      </w:r>
      <w:r>
        <w:rPr>
          <w:rtl w:val="0"/>
          <w:lang w:val="ru-RU"/>
        </w:rPr>
        <w:t>ы</w:t>
      </w:r>
      <w:r>
        <w:rPr>
          <w:rtl w:val="0"/>
        </w:rPr>
        <w:t>, что смо</w:t>
      </w:r>
      <w:r>
        <w:rPr>
          <w:rtl w:val="0"/>
          <w:lang w:val="ru-RU"/>
        </w:rPr>
        <w:t>жем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быстро починить. Хотелось бы в дальнейшем глубже разобраться в этой теме.</w:t>
      </w:r>
    </w:p>
    <w:p w14:paraId="0000005E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chfcamyjk17" w:colFirst="0" w:colLast="0"/>
      <w:bookmarkEnd w:id="7"/>
      <w:r>
        <w:rPr>
          <w:b/>
          <w:color w:val="000000"/>
          <w:sz w:val="26"/>
          <w:szCs w:val="26"/>
          <w:rtl w:val="0"/>
        </w:rPr>
        <w:t>7. Где и как использовали технологии</w:t>
      </w:r>
    </w:p>
    <w:p w14:paraId="00000060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Room</w:t>
      </w:r>
      <w:r>
        <w:rPr>
          <w:rtl w:val="0"/>
        </w:rPr>
        <w:t xml:space="preserve"> — для локального хранения всех сущностей . Например, при отсутствии интернета пользователь все равно видит свои </w:t>
      </w:r>
      <w:r>
        <w:rPr>
          <w:rtl w:val="0"/>
          <w:lang w:val="ru-RU"/>
        </w:rPr>
        <w:t>рецепты</w:t>
      </w:r>
      <w:r>
        <w:rPr>
          <w:rtl w:val="0"/>
        </w:rPr>
        <w:t>. Но если нет данных с сервера, мы подгружаем мок-объекты, чтобы приложение не выглядело пустым.</w:t>
      </w:r>
    </w:p>
    <w:p w14:paraId="00000061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DI (Hilt)</w:t>
      </w:r>
      <w:r>
        <w:rPr>
          <w:rtl w:val="0"/>
        </w:rPr>
        <w:t xml:space="preserve"> — для внедрения зависимостей, чтобы не было жестких связей между слоями. Пример: </w:t>
      </w:r>
      <w:r>
        <w:rPr>
          <w:rFonts w:hint="default"/>
          <w:b/>
          <w:rtl w:val="0"/>
          <w:lang w:val="en-US"/>
        </w:rPr>
        <w:t>Recipe</w:t>
      </w:r>
      <w:r>
        <w:rPr>
          <w:b/>
          <w:rtl w:val="0"/>
        </w:rPr>
        <w:t xml:space="preserve">Repository </w:t>
      </w:r>
      <w:r>
        <w:rPr>
          <w:rtl w:val="0"/>
        </w:rPr>
        <w:t>внедряется во ViewModel через Hilt. Но, как уже сказал</w:t>
      </w:r>
      <w:r>
        <w:rPr>
          <w:rtl w:val="0"/>
          <w:lang w:val="ru-RU"/>
        </w:rPr>
        <w:t>и</w:t>
      </w:r>
      <w:r>
        <w:rPr>
          <w:rtl w:val="0"/>
        </w:rPr>
        <w:t>, делал</w:t>
      </w:r>
      <w:r>
        <w:rPr>
          <w:rFonts w:hint="default"/>
          <w:rtl w:val="0"/>
          <w:lang w:val="ru-RU"/>
        </w:rPr>
        <w:t>и</w:t>
      </w:r>
      <w:r>
        <w:rPr>
          <w:rtl w:val="0"/>
        </w:rPr>
        <w:t xml:space="preserve"> по шаблону из курса, и если бы пришлось настраивать что-то сложнее, скорее всего, возникли бы вопросы и понадобилось много времени.</w:t>
      </w:r>
    </w:p>
    <w:p w14:paraId="00000062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API ( используем Supabase)</w:t>
      </w:r>
      <w:r>
        <w:rPr>
          <w:rtl w:val="0"/>
        </w:rPr>
        <w:t xml:space="preserve"> — для синхронизации данных, регистрации и аутентификации пользователей. Но часть функций пока работают на мок-данных, потому что не успели реализовать полноценный backend и не разобрались с подключением Api.</w:t>
      </w:r>
    </w:p>
    <w:p w14:paraId="37313377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Потоки и async (Coroutines, Flow)</w:t>
      </w:r>
      <w:r>
        <w:rPr>
          <w:rtl w:val="0"/>
        </w:rPr>
        <w:t xml:space="preserve"> — для загрузки данных, обновления UI в реальном времени. </w:t>
      </w:r>
    </w:p>
    <w:p w14:paraId="00000064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Navigation Compose</w:t>
      </w:r>
      <w:r>
        <w:rPr>
          <w:rtl w:val="0"/>
        </w:rPr>
        <w:t xml:space="preserve"> — для переходов между экранами, передачи параметров. Все маршруты вынесены в отдельный файл.</w:t>
      </w:r>
    </w:p>
    <w:p w14:paraId="00000065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Coil</w:t>
      </w:r>
      <w:r>
        <w:rPr>
          <w:rtl w:val="0"/>
        </w:rPr>
        <w:t xml:space="preserve"> — для загрузки фото </w:t>
      </w:r>
      <w:r>
        <w:rPr>
          <w:rtl w:val="0"/>
          <w:lang w:val="ru-RU"/>
        </w:rPr>
        <w:t>рецептов</w:t>
      </w:r>
      <w:r>
        <w:rPr>
          <w:rtl w:val="0"/>
        </w:rPr>
        <w:t>. Если фото не загружается — показываем заглушку.</w:t>
      </w:r>
    </w:p>
    <w:p w14:paraId="00000066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Material Design 3</w:t>
      </w:r>
      <w:r>
        <w:rPr>
          <w:rtl w:val="0"/>
        </w:rPr>
        <w:t xml:space="preserve"> — для современного UI и поддержки темной темы. Темная тема переключается автоматически или вручную.</w:t>
      </w:r>
    </w:p>
    <w:p w14:paraId="00000067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xzt1bur8546w" w:colFirst="0" w:colLast="0"/>
      <w:bookmarkEnd w:id="8"/>
      <w:r>
        <w:rPr>
          <w:b/>
          <w:color w:val="000000"/>
          <w:sz w:val="26"/>
          <w:szCs w:val="26"/>
          <w:rtl w:val="0"/>
        </w:rPr>
        <w:t>8. Трудности и решения</w:t>
      </w:r>
    </w:p>
    <w:p w14:paraId="00000069">
      <w:pPr>
        <w:spacing w:before="240" w:after="240"/>
      </w:pPr>
      <w:r>
        <w:rPr>
          <w:rtl w:val="0"/>
        </w:rPr>
        <w:t>Честно скажу, не все темы дались легко. Особенно сложно было с:</w:t>
      </w:r>
    </w:p>
    <w:p w14:paraId="0000006A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Room</w:t>
      </w:r>
      <w:r>
        <w:rPr>
          <w:rtl w:val="0"/>
        </w:rPr>
        <w:t xml:space="preserve"> — сначала путались с миграциями и связями между сущностями. Для тестирования использовали мок-данные, чтобы не потерять данные при ошибках миграции.</w:t>
      </w:r>
    </w:p>
    <w:p w14:paraId="0000006B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DI (Hilt)</w:t>
      </w:r>
      <w:r>
        <w:rPr>
          <w:rtl w:val="0"/>
        </w:rPr>
        <w:t xml:space="preserve"> — не сразу поняли, как правильно настраивать модули и компоненты. В итоге часть зависимостей пока внедряется вручную, но хотим доработать. Пока больше следованием примерам из курса.</w:t>
      </w:r>
    </w:p>
    <w:p w14:paraId="0000006C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API и асинхронность</w:t>
      </w:r>
      <w:r>
        <w:rPr>
          <w:rtl w:val="0"/>
        </w:rPr>
        <w:t xml:space="preserve"> — пришлось разбираться с Coroutines, чтобы не нагружать основной поток для всего. </w:t>
      </w:r>
    </w:p>
    <w:p w14:paraId="0000006D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Кеширование и офлайн-режим</w:t>
      </w:r>
      <w:r>
        <w:rPr>
          <w:rtl w:val="0"/>
        </w:rPr>
        <w:t xml:space="preserve"> — было сложно сделать так, чтобы данные не терялись при переключении между онлайн и офлайн. Сейчас часть данных всегда берутся из мок-списков, чтобы приложение работало даже без интернета.</w:t>
      </w:r>
    </w:p>
    <w:p w14:paraId="0000006F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nm6h11elcyw4" w:colFirst="0" w:colLast="0"/>
      <w:bookmarkEnd w:id="9"/>
      <w:r>
        <w:rPr>
          <w:b/>
          <w:color w:val="000000"/>
          <w:sz w:val="26"/>
          <w:szCs w:val="26"/>
          <w:rtl w:val="0"/>
        </w:rPr>
        <w:t>9. Перспективы развития</w:t>
      </w:r>
    </w:p>
    <w:p w14:paraId="00000071">
      <w:pPr>
        <w:spacing w:before="240" w:after="240"/>
      </w:pPr>
      <w:r>
        <w:rPr>
          <w:rtl w:val="0"/>
        </w:rPr>
        <w:t>В будущем хотим добавить:</w:t>
      </w:r>
    </w:p>
    <w:p w14:paraId="00000072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rtl w:val="0"/>
          <w:lang w:val="ru-RU"/>
        </w:rPr>
        <w:t>Список</w:t>
      </w:r>
      <w:r>
        <w:rPr>
          <w:rFonts w:hint="default"/>
          <w:rtl w:val="0"/>
          <w:lang w:val="ru-RU"/>
        </w:rPr>
        <w:t xml:space="preserve"> покупок</w:t>
      </w:r>
      <w:r>
        <w:rPr>
          <w:rtl w:val="0"/>
        </w:rPr>
        <w:t xml:space="preserve"> — </w:t>
      </w:r>
      <w:r>
        <w:rPr>
          <w:rtl w:val="0"/>
          <w:lang w:val="ru-RU"/>
        </w:rPr>
        <w:t>пользователь</w:t>
      </w:r>
      <w:r>
        <w:rPr>
          <w:rFonts w:hint="default"/>
          <w:rtl w:val="0"/>
          <w:lang w:val="ru-RU"/>
        </w:rPr>
        <w:t xml:space="preserve"> сможет записывать нужные продукты прямо в приложении или выбирать их из готового списка.</w:t>
      </w:r>
    </w:p>
    <w:p w14:paraId="00000073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rtl w:val="0"/>
          <w:lang w:val="ru-RU"/>
        </w:rPr>
        <w:t>Корзина</w:t>
      </w:r>
      <w:r>
        <w:rPr>
          <w:rFonts w:hint="default"/>
          <w:rtl w:val="0"/>
          <w:lang w:val="ru-RU"/>
        </w:rPr>
        <w:t xml:space="preserve"> и доставка - хотим добавить возможность заказа продуктов прямо в приложении из самых популярных магазинов (Перекресток, Пятерочка, Лента).</w:t>
      </w:r>
    </w:p>
    <w:p w14:paraId="00000075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lang w:val="ru-RU"/>
        </w:rPr>
        <w:t>Лента</w:t>
      </w:r>
      <w:r>
        <w:rPr>
          <w:rFonts w:hint="default"/>
          <w:lang w:val="ru-RU"/>
        </w:rPr>
        <w:t xml:space="preserve"> обсуждений - возможность опубликовать свой рецепт, писать комментарии, подписываться на пользователей с интересными рецептами.</w:t>
      </w:r>
    </w:p>
    <w:p w14:paraId="00000076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eq1wq37g1tu5" w:colFirst="0" w:colLast="0"/>
      <w:bookmarkEnd w:id="10"/>
      <w:r>
        <w:rPr>
          <w:b/>
          <w:color w:val="000000"/>
          <w:sz w:val="26"/>
          <w:szCs w:val="26"/>
          <w:rtl w:val="0"/>
        </w:rPr>
        <w:t>10. Личный опыт и выводы</w:t>
      </w:r>
    </w:p>
    <w:p w14:paraId="00000078">
      <w:pPr>
        <w:spacing w:before="240" w:after="240"/>
      </w:pPr>
      <w:r>
        <w:rPr>
          <w:rtl w:val="0"/>
        </w:rPr>
        <w:t xml:space="preserve">В команде работало </w:t>
      </w:r>
      <w:r>
        <w:rPr>
          <w:rFonts w:hint="default"/>
          <w:rtl w:val="0"/>
          <w:lang w:val="ru-RU"/>
        </w:rPr>
        <w:t>4</w:t>
      </w:r>
      <w:r>
        <w:rPr>
          <w:rtl w:val="0"/>
        </w:rPr>
        <w:t xml:space="preserve"> человека: </w:t>
      </w:r>
      <w:r>
        <w:rPr>
          <w:rtl w:val="0"/>
          <w:lang w:val="ru-RU"/>
        </w:rPr>
        <w:t>двое</w:t>
      </w:r>
      <w:r>
        <w:rPr>
          <w:rtl w:val="0"/>
        </w:rPr>
        <w:t xml:space="preserve"> отвечал за анализ и UX, </w:t>
      </w:r>
      <w:r>
        <w:rPr>
          <w:rtl w:val="0"/>
          <w:lang w:val="ru-RU"/>
        </w:rPr>
        <w:t>двое</w:t>
      </w:r>
      <w:r>
        <w:rPr>
          <w:rtl w:val="0"/>
        </w:rPr>
        <w:t xml:space="preserve"> — за разработку. Иногда подключался </w:t>
      </w:r>
      <w:r>
        <w:rPr>
          <w:rtl w:val="0"/>
          <w:lang w:val="ru-RU"/>
        </w:rPr>
        <w:t>друг</w:t>
      </w:r>
      <w:r>
        <w:rPr>
          <w:rFonts w:hint="default"/>
          <w:rtl w:val="0"/>
          <w:lang w:val="ru-RU"/>
        </w:rPr>
        <w:t xml:space="preserve"> к другу</w:t>
      </w:r>
      <w:r>
        <w:rPr>
          <w:rtl w:val="0"/>
        </w:rPr>
        <w:t xml:space="preserve"> для тестирования и сбора обратной связи. За время работы мы научились не только программировать, но и работать в команде, планировать задачи, искать компромиссы.</w:t>
      </w:r>
    </w:p>
    <w:p w14:paraId="00000079">
      <w:pPr>
        <w:spacing w:before="240" w:after="240"/>
      </w:pPr>
      <w:r>
        <w:rPr>
          <w:rtl w:val="0"/>
        </w:rPr>
        <w:t>Я лично понял, как важно продумывать архитектуру заранее, как сложно, но интересно реализовывать офлайн-режим и синхронизацию, и как приятно видеть, что твой продукт реально может быть настоящим приложением полезным людям.</w:t>
      </w:r>
    </w:p>
    <w:p w14:paraId="0000007A">
      <w:pPr>
        <w:spacing w:before="240" w:after="240"/>
      </w:pPr>
      <w:r>
        <w:rPr>
          <w:rtl w:val="0"/>
        </w:rPr>
        <w:t xml:space="preserve"> Если бы было больше времени, </w:t>
      </w:r>
      <w:r>
        <w:rPr>
          <w:rtl w:val="0"/>
          <w:lang w:val="ru-RU"/>
        </w:rPr>
        <w:t>мы</w:t>
      </w:r>
      <w:r>
        <w:rPr>
          <w:rtl w:val="0"/>
        </w:rPr>
        <w:t xml:space="preserve"> бы обязательно доработал</w:t>
      </w:r>
      <w:r>
        <w:rPr>
          <w:rtl w:val="0"/>
          <w:lang w:val="ru-RU"/>
        </w:rPr>
        <w:t>и</w:t>
      </w:r>
      <w:r>
        <w:rPr>
          <w:rtl w:val="0"/>
        </w:rPr>
        <w:t xml:space="preserve"> </w:t>
      </w:r>
      <w:r>
        <w:rPr>
          <w:rtl w:val="0"/>
          <w:lang w:val="ru-RU"/>
        </w:rPr>
        <w:t>некоторые</w:t>
      </w:r>
      <w:r>
        <w:rPr>
          <w:rFonts w:hint="default"/>
          <w:rtl w:val="0"/>
          <w:lang w:val="ru-RU"/>
        </w:rPr>
        <w:t xml:space="preserve"> функции</w:t>
      </w:r>
      <w:r>
        <w:rPr>
          <w:rtl w:val="0"/>
        </w:rPr>
        <w:t>. Очень хочется продолжить изучать мобильную разработку.</w:t>
      </w:r>
    </w:p>
    <w:p w14:paraId="0000007B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C">
      <w:pPr>
        <w:spacing w:before="240" w:after="240"/>
        <w:rPr>
          <w:b/>
        </w:rPr>
      </w:pPr>
      <w:r>
        <w:rPr>
          <w:b/>
          <w:rtl w:val="0"/>
        </w:rPr>
        <w:t>Спасибо за внимание! Готов ответить на ваши вопросы — по архитектуре, технологиям, реализации, тестированию или любым другим аспектам проекта.</w:t>
      </w:r>
    </w:p>
    <w:p w14:paraId="0000007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qahxno8ry9wk" w:colFirst="0" w:colLast="0"/>
      <w:bookmarkEnd w:id="11"/>
      <w:r>
        <w:rPr>
          <w:b/>
          <w:color w:val="000000"/>
          <w:sz w:val="26"/>
          <w:szCs w:val="26"/>
          <w:rtl w:val="0"/>
        </w:rPr>
        <w:t xml:space="preserve">Возможные вопросы на защите и как на них ответить </w:t>
      </w:r>
    </w:p>
    <w:p w14:paraId="0000007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45ueog6scpdh" w:colFirst="0" w:colLast="0"/>
      <w:bookmarkEnd w:id="12"/>
    </w:p>
    <w:p w14:paraId="0000007F">
      <w:pPr>
        <w:pStyle w:val="4"/>
        <w:keepNext w:val="0"/>
        <w:keepLines w:val="0"/>
        <w:spacing w:before="280"/>
        <w:rPr>
          <w:b/>
        </w:rPr>
      </w:pPr>
      <w:bookmarkStart w:id="13" w:name="_b4junxjhhiz" w:colFirst="0" w:colLast="0"/>
      <w:bookmarkEnd w:id="13"/>
      <w:r>
        <w:rPr>
          <w:b/>
          <w:rtl w:val="0"/>
        </w:rPr>
        <w:t>Вопросы по проекту:</w:t>
      </w:r>
    </w:p>
    <w:p w14:paraId="00000080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rtl w:val="0"/>
        </w:rPr>
        <w:t>Как реализовано получение данных о клиентах, услугах, мастерах?</w:t>
      </w:r>
    </w:p>
    <w:p w14:paraId="00000081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Ответ: Основные данные (услуги, мастера, акции) сейчас берутся из Supabase удаленной базы данных, на случай недостающих данных подготовлены массивы из мок-объектов — это заранее подготовленные списки в коде. </w:t>
      </w:r>
    </w:p>
    <w:p w14:paraId="00000082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Мы сделали так, потому что не успели реализовать полноценный backend. Для профиля пользователя планировали использовать авторизацию supabase authentication, но пока работает только локально через Room.</w:t>
      </w:r>
    </w:p>
    <w:p w14:paraId="00000083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осуществляется кэширование?</w:t>
      </w:r>
    </w:p>
    <w:p w14:paraId="00000084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Для кэширования и офлайн-режима используем Room. Все основные сущности (услуги, мастера, бронирования) сохраняются в локальной базе. Если нет интернета — показываем данные из Room или из мок-объектов.</w:t>
      </w:r>
    </w:p>
    <w:p w14:paraId="00000085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пользователь может добавить запись или изменить данные?</w:t>
      </w:r>
    </w:p>
    <w:p w14:paraId="00000086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Добавление и изменение реализовано в ручную через редактирования таблицы supabase, авторизацию планировали supabase authentication но пока не успели подключить — данные сохраняются в Room, а при появлении интернета (в будущем) будет синхронизация с Supabase.</w:t>
      </w:r>
    </w:p>
    <w:p w14:paraId="00000087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реализована работа с тёмной темой?</w:t>
      </w:r>
    </w:p>
    <w:p w14:paraId="00000088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Используем Material 3 и Jetpack Compose, переключатель темы есть в настройках, состояние темы сохраняется в SharedPreferences.</w:t>
      </w:r>
    </w:p>
    <w:p w14:paraId="00000089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происходит взаимодействие с внешним API?</w:t>
      </w:r>
    </w:p>
    <w:p w14:paraId="0000008A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В нашем проекте внешний API — только Supabase, и то только для синхронизации данных пользователя мастера, услуги и бронирований. Все остальные данные (отзывы, лента новостей, профиль пользователя) — это мок-данные.</w:t>
      </w:r>
    </w:p>
    <w:p w14:paraId="0000008B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Почему не реализованы push-уведомления?</w:t>
      </w:r>
    </w:p>
    <w:p w14:paraId="0000008C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Не хватило времени и опыта работы с Cloud Messaging. Сейчас уведомления реализованы как анимация, но планируем доработать.</w:t>
      </w:r>
    </w:p>
    <w:p w14:paraId="0000008D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устроены мок-данные и почему вы их используете?</w:t>
      </w:r>
    </w:p>
    <w:p w14:paraId="0000008E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Мок-данные — это обычные списки объектов, которые мы храним прямо в коде (например, список мастеров, услуг, акций).</w:t>
      </w:r>
    </w:p>
    <w:p w14:paraId="0000008F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 Мы используем их, чтобы приложение работало и выглядело полноценно даже без полноценного backendа  и внешнего API. Мы думали использовать внешние данные через API но не нашли подходящие данные с открытым доступом для салона красоты.</w:t>
      </w:r>
    </w:p>
    <w:p w14:paraId="00000090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тестировали офлайн-режим?</w:t>
      </w:r>
    </w:p>
    <w:p w14:paraId="00000091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Отключали интернет на устройстве/эмуляторе и проверяли, что данные из Room и мок-объектов отображаются корректно, а приложение не падает.</w:t>
      </w:r>
    </w:p>
    <w:p w14:paraId="00000092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бы реализовали push-уведомления?</w:t>
      </w:r>
    </w:p>
    <w:p w14:paraId="00000093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В интернете рекомендуют Cloud Messaging, думаю полученных знаний хватает разобраться в настройке.</w:t>
      </w:r>
    </w:p>
    <w:p w14:paraId="00000094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бы реализовали интеграцию с платежами?</w:t>
      </w:r>
    </w:p>
    <w:p w14:paraId="00000095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Рассматривали бы Яндекс.Кассу (через SDK) или Telegram Pay (через Bot API), реализовали бы отдельный экран оплаты и обработку статуса платежа.</w:t>
      </w:r>
    </w:p>
    <w:p w14:paraId="00000096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бы добавили аналитику?</w:t>
      </w:r>
    </w:p>
    <w:p w14:paraId="00000097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Ответ: Интегрировали бы Amplitude или Яндекс.Метрику, отправляли бы события при бронировании, оплате, просмотре экрана.</w:t>
      </w:r>
    </w:p>
    <w:p w14:paraId="00000098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Как бы реализовали поддержку нескольких салонов?</w:t>
      </w:r>
    </w:p>
    <w:p w14:paraId="00000099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Ответ: Самое простое решение в упор создать отдельный клон приложения с отдельной бд. </w:t>
      </w:r>
    </w:p>
    <w:p w14:paraId="0000009A">
      <w:pPr>
        <w:numPr>
          <w:ilvl w:val="1"/>
          <w:numId w:val="8"/>
        </w:numPr>
        <w:spacing w:before="0" w:beforeAutospacing="0" w:after="240"/>
        <w:ind w:left="1440" w:hanging="360"/>
      </w:pPr>
      <w:r>
        <w:rPr>
          <w:rtl w:val="0"/>
        </w:rPr>
        <w:t>Если у нас салон относится к одной франшизе, тогда добавили бы сущность "Салон" в базу, реализовали бы выбор салона на первом экране или на новом экране, фильтрацию услуг и мастеров по выбранному салону.</w:t>
      </w:r>
    </w:p>
    <w:p w14:paraId="0000009B">
      <w:pPr>
        <w:spacing w:before="240" w:after="240"/>
        <w:rPr>
          <w:b/>
        </w:rPr>
      </w:pPr>
      <w:r>
        <w:rPr>
          <w:b/>
          <w:rtl w:val="0"/>
        </w:rPr>
        <w:t>Вопросы по темам курса:</w:t>
      </w:r>
    </w:p>
    <w:p w14:paraId="0000009C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rtl w:val="0"/>
        </w:rPr>
        <w:t xml:space="preserve">Что такое activity </w:t>
      </w:r>
    </w:p>
    <w:p w14:paraId="0000009D">
      <w:pPr>
        <w:numPr>
          <w:ilvl w:val="1"/>
          <w:numId w:val="9"/>
        </w:numPr>
        <w:spacing w:before="0" w:beforeAutospacing="0" w:after="0" w:afterAutospacing="0"/>
        <w:ind w:left="1440" w:hanging="360"/>
        <w:rPr>
          <w:sz w:val="20"/>
          <w:szCs w:val="20"/>
        </w:rPr>
      </w:pPr>
      <w:r>
        <w:rPr>
          <w:color w:val="333333"/>
          <w:highlight w:val="white"/>
          <w:rtl w:val="0"/>
        </w:rPr>
        <w:t xml:space="preserve">Activity в Android — компонент приложения, который представляет собой отдельный экран или окно. Каждая Activity обычно соответствует одному экрану пользовательского интерфейса или фрагменту функциональности. </w:t>
      </w:r>
    </w:p>
    <w:p w14:paraId="0000009E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устроен жизненный цикл Activity?</w:t>
      </w:r>
    </w:p>
    <w:p w14:paraId="0000009F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Activity проходит стадии onCreate, onStart, onResume, onPause, onStop, onDestroy. Важно правильно управлять ресурсами и состоянием.</w:t>
      </w:r>
    </w:p>
    <w:p w14:paraId="000000A0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устроен жизненный цикл Composable?</w:t>
      </w:r>
    </w:p>
    <w:p w14:paraId="000000A1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Composable-функции пересоздаются при изменении состояния(рекомпозиции), важно использовать remember и rememberSaveable для сохранения данных.</w:t>
      </w:r>
    </w:p>
    <w:p w14:paraId="000000A2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реализована навигация между экранами?</w:t>
      </w:r>
    </w:p>
    <w:p w14:paraId="000000A3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Navigation Compose, NavController, маршруты вынесены в отдельный файл. Параметры передаются через аргументы.</w:t>
      </w:r>
    </w:p>
    <w:p w14:paraId="000000A4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реализовано хранение данных?</w:t>
      </w:r>
    </w:p>
    <w:p w14:paraId="000000A5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Supabase для удаленных данных,Room для сложных структур, SharedPreferences для настроек, мок-данные для демонстрации.</w:t>
      </w:r>
    </w:p>
    <w:p w14:paraId="000000A6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работает Room и для чего он используется?</w:t>
      </w:r>
    </w:p>
    <w:p w14:paraId="000000A7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Room — это библиотека для работы с SQLite, позволяет хранить объекты и получать их через DAO. В нашем проекте — для бронирований, профиля, истории.</w:t>
      </w:r>
    </w:p>
    <w:p w14:paraId="000000A8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внедряются зависимости через Hilt?</w:t>
      </w:r>
    </w:p>
    <w:p w14:paraId="000000A9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Используем аннотации @Inject, @HiltViewModel, модули для предоставления зависимостей. Честно: делал по примеру из курса, до конца не разобрался, насколько я понял это облегчает тестирование и поддержку кода.</w:t>
      </w:r>
    </w:p>
    <w:p w14:paraId="000000AA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тестировали приложение?</w:t>
      </w:r>
    </w:p>
    <w:p w14:paraId="000000AB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Вручную, на эмуляторе и устройстве, тесты есть но простые не сильно вникали в данную тему в первую очередь старались максимально реализовать функциональную часть приложения, но структура позволяет их добавить.</w:t>
      </w:r>
    </w:p>
    <w:p w14:paraId="000000AC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 бы реализовали поддержку нескольких языков?</w:t>
      </w:r>
    </w:p>
    <w:p w14:paraId="000000AD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Ответ: Через ресурсы strings.xml, локализацию, переключение языка в настройках.</w:t>
      </w:r>
    </w:p>
    <w:p w14:paraId="000000AE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Какие трудности были с архитектурой?</w:t>
      </w:r>
    </w:p>
    <w:p w14:paraId="000000AF">
      <w:pPr>
        <w:numPr>
          <w:ilvl w:val="1"/>
          <w:numId w:val="9"/>
        </w:numPr>
        <w:spacing w:before="0" w:beforeAutospacing="0" w:after="240"/>
        <w:ind w:left="1440" w:hanging="360"/>
      </w:pPr>
      <w:r>
        <w:rPr>
          <w:rtl w:val="0"/>
        </w:rPr>
        <w:t xml:space="preserve">Ответ: Сложно было понять, как правильно разделять слои и для чего это используется, </w:t>
      </w:r>
    </w:p>
    <w:p w14:paraId="000000B0">
      <w:pPr>
        <w:spacing w:before="240" w:after="240"/>
        <w:ind w:left="0" w:firstLine="0"/>
      </w:pPr>
      <w:r>
        <w:rPr>
          <w:rtl w:val="0"/>
        </w:rPr>
        <w:t>Почему не реализованы некоторые функции?</w:t>
      </w:r>
    </w:p>
    <w:p w14:paraId="000000B1">
      <w:pPr>
        <w:numPr>
          <w:ilvl w:val="1"/>
          <w:numId w:val="9"/>
        </w:numPr>
        <w:spacing w:before="240" w:after="240"/>
        <w:ind w:left="1440" w:hanging="360"/>
      </w:pPr>
      <w:r>
        <w:rPr>
          <w:rtl w:val="0"/>
        </w:rPr>
        <w:t>Ответ: Не хватило времени и опыта, часть функций (push, оплата, полноценный backend) оставили на будущее, чтобы не усложнять проект, попытаться реализовать большую часть и не делать неработающие заглушки.</w:t>
      </w:r>
    </w:p>
    <w:p w14:paraId="000000B2">
      <w:pPr>
        <w:spacing w:before="240" w:after="240"/>
        <w:rPr>
          <w:b/>
        </w:rPr>
      </w:pPr>
      <w:r>
        <w:rPr>
          <w:b/>
          <w:rtl w:val="0"/>
        </w:rPr>
        <w:t>Вопросы по Android-разработке:</w:t>
      </w:r>
    </w:p>
    <w:p w14:paraId="000000B3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rtl w:val="0"/>
        </w:rPr>
        <w:t>Чем отличается ViewModel от Activity?</w:t>
      </w:r>
    </w:p>
    <w:p w14:paraId="000000B4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Ответ: ViewModel хранит состояние и логику, переживает повороты экрана, Activity — только UI.</w:t>
      </w:r>
    </w:p>
    <w:p w14:paraId="000000B5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Для чего нужен Hilt и как он работает?</w:t>
      </w:r>
    </w:p>
    <w:p w14:paraId="000000B6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Ответ: Для автоматического внедрения зависимостей, чтобы не создавать их вручную. Работает через аннотации и генерирует код для DI.</w:t>
      </w:r>
    </w:p>
    <w:p w14:paraId="000000B7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Как реализовать асинхронную загрузку данных?</w:t>
      </w:r>
    </w:p>
    <w:p w14:paraId="000000B8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Ответ: Coroutines, suspend-функции, Flow.</w:t>
      </w:r>
    </w:p>
    <w:p w14:paraId="000000B9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Как реализовать сохранение состояния при повороте экрана?</w:t>
      </w:r>
    </w:p>
    <w:p w14:paraId="000000BA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Ответ: ViewModel, rememberSaveable, SavedStateHandle.</w:t>
      </w:r>
    </w:p>
    <w:p w14:paraId="000000BB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Какие паттерны проектирования использовали?</w:t>
      </w:r>
    </w:p>
    <w:p w14:paraId="000000BC">
      <w:pPr>
        <w:numPr>
          <w:ilvl w:val="1"/>
          <w:numId w:val="10"/>
        </w:numPr>
        <w:spacing w:before="0" w:beforeAutospacing="0" w:after="240"/>
        <w:ind w:left="1440" w:hanging="360"/>
      </w:pPr>
      <w:r>
        <w:rPr>
          <w:rtl w:val="0"/>
        </w:rPr>
        <w:t>Ответ: MVVM, Repository, Singleton</w:t>
      </w:r>
    </w:p>
    <w:p w14:paraId="000000BD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BE">
      <w:pPr>
        <w:spacing w:before="240" w:after="240"/>
      </w:pPr>
      <w:r>
        <w:rPr>
          <w:b/>
          <w:rtl w:val="0"/>
        </w:rPr>
        <w:t>Совет:</w:t>
      </w:r>
      <w:r>
        <w:rPr>
          <w:b/>
          <w:rtl w:val="0"/>
        </w:rPr>
        <w:br w:type="textWrapping"/>
      </w:r>
      <w:r>
        <w:rPr>
          <w:rtl w:val="0"/>
        </w:rPr>
        <w:t>Если не знаете точный ответ — честно скажите, что делали по примеру из курса, не до конца разобрались, но готовы изучить глубже. Попробуйте рассказать общую идею и ваше понимание.</w:t>
      </w:r>
    </w:p>
    <w:p w14:paraId="000000B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C5F1BDF"/>
    <w:rsid w:val="1D9627A1"/>
    <w:rsid w:val="1EED7E62"/>
    <w:rsid w:val="37B612DC"/>
    <w:rsid w:val="3F847D95"/>
    <w:rsid w:val="7D352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2025-07-07T08:34:00Z</dcterms:created>
  <dc:creator>user</dc:creator>
  <cp:lastModifiedBy>user</cp:lastModifiedBy>
  <dcterms:modified xsi:type="dcterms:W3CDTF">2025-07-08T08:22:07Z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32E72575436D4F69826C8CFD5D4231D0_13</vt:lpwstr>
  </property>
</Properties>
</file>